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temporary_files/modified_CL_template.docx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